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both"/>
        <w:rPr>
          <w:color w:val="auto"/>
          <w:sz w:val="24"/>
          <w:szCs w:val="24"/>
        </w:rPr>
      </w:pPr>
    </w:p>
    <w:p>
      <w:pPr>
        <w:spacing w:after="0" w:line="360" w:lineRule="auto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1882140</wp:posOffset>
            </wp:positionH>
            <wp:positionV relativeFrom="paragraph">
              <wp:posOffset>43815</wp:posOffset>
            </wp:positionV>
            <wp:extent cx="1553845" cy="1359535"/>
            <wp:effectExtent l="0" t="0" r="8255" b="120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3845" cy="1359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0" w:lineRule="auto"/>
        <w:jc w:val="center"/>
        <w:rPr>
          <w:color w:val="auto"/>
          <w:sz w:val="24"/>
          <w:szCs w:val="24"/>
        </w:rPr>
      </w:pPr>
    </w:p>
    <w:p>
      <w:pPr>
        <w:spacing w:after="0" w:line="360" w:lineRule="auto"/>
        <w:jc w:val="center"/>
        <w:rPr>
          <w:color w:val="auto"/>
          <w:sz w:val="24"/>
          <w:szCs w:val="24"/>
        </w:rPr>
      </w:pPr>
    </w:p>
    <w:p>
      <w:pPr>
        <w:spacing w:after="0" w:line="360" w:lineRule="auto"/>
        <w:jc w:val="center"/>
        <w:rPr>
          <w:color w:val="auto"/>
          <w:sz w:val="24"/>
          <w:szCs w:val="24"/>
        </w:rPr>
      </w:pPr>
    </w:p>
    <w:p>
      <w:pPr>
        <w:spacing w:after="0" w:line="360" w:lineRule="auto"/>
        <w:jc w:val="both"/>
        <w:rPr>
          <w:color w:val="auto"/>
          <w:sz w:val="24"/>
          <w:szCs w:val="24"/>
        </w:rPr>
      </w:pPr>
    </w:p>
    <w:p>
      <w:pPr>
        <w:spacing w:after="0" w:line="360" w:lineRule="auto"/>
        <w:jc w:val="both"/>
        <w:rPr>
          <w:color w:val="auto"/>
          <w:sz w:val="24"/>
          <w:szCs w:val="24"/>
        </w:rPr>
      </w:pPr>
    </w:p>
    <w:p>
      <w:pPr>
        <w:spacing w:after="0" w:line="360" w:lineRule="auto"/>
        <w:jc w:val="center"/>
        <w:rPr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Tribhuvan University</w:t>
      </w:r>
    </w:p>
    <w:p>
      <w:pPr>
        <w:spacing w:after="0" w:line="600" w:lineRule="auto"/>
        <w:jc w:val="center"/>
        <w:rPr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Faculty of Humanities and Social Sciences</w:t>
      </w:r>
    </w:p>
    <w:p>
      <w:pPr>
        <w:spacing w:after="0" w:line="600" w:lineRule="auto"/>
        <w:jc w:val="center"/>
        <w:rPr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College Based Time Management System(Routine)</w:t>
      </w:r>
    </w:p>
    <w:p>
      <w:pPr>
        <w:spacing w:after="0" w:line="600" w:lineRule="auto"/>
        <w:ind w:right="-359"/>
        <w:jc w:val="center"/>
        <w:rPr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A PROJECT REPORT</w:t>
      </w:r>
    </w:p>
    <w:p>
      <w:pPr>
        <w:spacing w:after="0" w:line="360" w:lineRule="auto"/>
        <w:ind w:right="-359"/>
        <w:jc w:val="center"/>
        <w:rPr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Submitted to</w:t>
      </w:r>
    </w:p>
    <w:p>
      <w:pPr>
        <w:spacing w:after="0" w:line="480" w:lineRule="auto"/>
        <w:ind w:right="-359"/>
        <w:jc w:val="center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Department of Computer Application</w:t>
      </w:r>
    </w:p>
    <w:p>
      <w:pPr>
        <w:spacing w:after="0" w:line="480" w:lineRule="auto"/>
        <w:jc w:val="center"/>
        <w:rPr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       NIMS College</w:t>
      </w:r>
    </w:p>
    <w:p>
      <w:pPr>
        <w:spacing w:after="0" w:line="360" w:lineRule="auto"/>
        <w:jc w:val="center"/>
        <w:rPr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auto"/>
          <w:sz w:val="24"/>
          <w:szCs w:val="24"/>
        </w:rPr>
        <w:t>In partial fulfillment of the requirements for the Bachelors in Computer Application</w:t>
      </w:r>
    </w:p>
    <w:p>
      <w:pPr>
        <w:spacing w:after="0" w:line="360" w:lineRule="auto"/>
        <w:jc w:val="center"/>
        <w:rPr>
          <w:color w:val="auto"/>
          <w:sz w:val="24"/>
          <w:szCs w:val="24"/>
        </w:rPr>
      </w:pPr>
    </w:p>
    <w:p>
      <w:pPr>
        <w:spacing w:after="0" w:line="360" w:lineRule="auto"/>
        <w:ind w:right="-379"/>
        <w:jc w:val="center"/>
        <w:rPr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Submitted by</w:t>
      </w:r>
    </w:p>
    <w:p>
      <w:pPr>
        <w:spacing w:after="0" w:line="360" w:lineRule="auto"/>
        <w:ind w:right="-359"/>
        <w:jc w:val="center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n-US"/>
        </w:rPr>
        <w:t>Raj Kumar Karki</w:t>
      </w:r>
    </w:p>
    <w:p>
      <w:pPr>
        <w:spacing w:after="0" w:line="360" w:lineRule="auto"/>
        <w:ind w:right="-359"/>
        <w:jc w:val="cente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n-US"/>
        </w:rPr>
        <w:t>Reg. No. : 6-2-756-8-2019</w:t>
      </w:r>
    </w:p>
    <w:p>
      <w:pPr>
        <w:spacing w:after="0" w:line="360" w:lineRule="auto"/>
        <w:ind w:right="-359"/>
        <w:jc w:val="center"/>
        <w:rPr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2022/08</w:t>
      </w:r>
    </w:p>
    <w:p>
      <w:pPr>
        <w:spacing w:after="0" w:line="360" w:lineRule="auto"/>
        <w:jc w:val="center"/>
        <w:rPr>
          <w:color w:val="auto"/>
          <w:sz w:val="24"/>
          <w:szCs w:val="24"/>
        </w:rPr>
      </w:pPr>
    </w:p>
    <w:p>
      <w:pPr>
        <w:spacing w:after="0" w:line="360" w:lineRule="auto"/>
        <w:ind w:right="-359"/>
        <w:jc w:val="center"/>
        <w:rPr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Under the Supervision of</w:t>
      </w:r>
    </w:p>
    <w:p>
      <w:pPr>
        <w:spacing w:after="0" w:line="360" w:lineRule="auto"/>
        <w:ind w:right="-359"/>
        <w:jc w:val="center"/>
        <w:rPr>
          <w:rFonts w:hint="default"/>
          <w:sz w:val="24"/>
          <w:szCs w:val="24"/>
          <w:lang w:val="en-US"/>
        </w:rPr>
        <w:sectPr>
          <w:pgSz w:w="11906" w:h="16838"/>
          <w:pgMar w:top="1440" w:right="1440" w:bottom="1440" w:left="2160" w:header="0" w:footer="0" w:gutter="0"/>
          <w:paperSrc/>
          <w:cols w:equalWidth="0" w:num="1">
            <w:col w:w="9360"/>
          </w:cols>
          <w:rtlGutter w:val="0"/>
          <w:docGrid w:linePitch="0" w:charSpace="0"/>
        </w:sect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val="en-US"/>
        </w:rPr>
        <w:t>Ujjawal Bhusal</w:t>
      </w:r>
    </w:p>
    <w:p>
      <w:pPr>
        <w:spacing w:after="0" w:line="360" w:lineRule="auto"/>
        <w:jc w:val="both"/>
        <w:rPr>
          <w:color w:val="auto"/>
          <w:sz w:val="24"/>
          <w:szCs w:val="24"/>
        </w:rPr>
      </w:pPr>
      <w:bookmarkStart w:id="0" w:name="page8"/>
      <w:bookmarkEnd w:id="0"/>
    </w:p>
    <w:p>
      <w:pPr>
        <w:spacing w:after="0" w:line="360" w:lineRule="au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2038350</wp:posOffset>
            </wp:positionH>
            <wp:positionV relativeFrom="paragraph">
              <wp:posOffset>194945</wp:posOffset>
            </wp:positionV>
            <wp:extent cx="1546225" cy="1352550"/>
            <wp:effectExtent l="0" t="0" r="158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0" w:lineRule="auto"/>
        <w:jc w:val="center"/>
        <w:rPr>
          <w:color w:val="auto"/>
          <w:sz w:val="24"/>
          <w:szCs w:val="24"/>
        </w:rPr>
      </w:pPr>
    </w:p>
    <w:p>
      <w:pPr>
        <w:spacing w:after="0" w:line="360" w:lineRule="auto"/>
        <w:jc w:val="center"/>
        <w:rPr>
          <w:color w:val="auto"/>
          <w:sz w:val="24"/>
          <w:szCs w:val="24"/>
        </w:rPr>
      </w:pPr>
    </w:p>
    <w:p>
      <w:pPr>
        <w:spacing w:after="0" w:line="360" w:lineRule="auto"/>
        <w:jc w:val="center"/>
        <w:rPr>
          <w:color w:val="auto"/>
          <w:sz w:val="24"/>
          <w:szCs w:val="24"/>
        </w:rPr>
      </w:pPr>
    </w:p>
    <w:p>
      <w:pPr>
        <w:spacing w:after="0" w:line="360" w:lineRule="auto"/>
        <w:jc w:val="center"/>
        <w:rPr>
          <w:color w:val="auto"/>
          <w:sz w:val="24"/>
          <w:szCs w:val="24"/>
        </w:rPr>
      </w:pPr>
    </w:p>
    <w:p>
      <w:pPr>
        <w:spacing w:after="0" w:line="360" w:lineRule="auto"/>
        <w:jc w:val="center"/>
        <w:rPr>
          <w:color w:val="auto"/>
          <w:sz w:val="24"/>
          <w:szCs w:val="24"/>
        </w:rPr>
      </w:pPr>
    </w:p>
    <w:p>
      <w:pPr>
        <w:spacing w:after="0" w:line="360" w:lineRule="auto"/>
        <w:jc w:val="center"/>
        <w:rPr>
          <w:color w:val="auto"/>
          <w:sz w:val="24"/>
          <w:szCs w:val="24"/>
        </w:rPr>
      </w:pPr>
    </w:p>
    <w:p>
      <w:pPr>
        <w:spacing w:after="0" w:line="360" w:lineRule="auto"/>
        <w:jc w:val="center"/>
        <w:rPr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Tribhuvan University</w:t>
      </w:r>
    </w:p>
    <w:p>
      <w:pPr>
        <w:spacing w:after="0" w:line="600" w:lineRule="auto"/>
        <w:jc w:val="center"/>
        <w:rPr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Faculty of Humanities and Social Sciences</w:t>
      </w:r>
    </w:p>
    <w:p>
      <w:pPr>
        <w:spacing w:after="0" w:line="600" w:lineRule="auto"/>
        <w:jc w:val="center"/>
        <w:rPr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Library Management System</w:t>
      </w:r>
    </w:p>
    <w:p>
      <w:pPr>
        <w:spacing w:after="0" w:line="600" w:lineRule="auto"/>
        <w:ind w:right="-359"/>
        <w:jc w:val="center"/>
        <w:rPr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A PROJECT REPORT</w:t>
      </w:r>
    </w:p>
    <w:p>
      <w:pPr>
        <w:spacing w:after="0" w:line="360" w:lineRule="auto"/>
        <w:ind w:right="-359"/>
        <w:jc w:val="center"/>
        <w:rPr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Submitted to</w:t>
      </w:r>
    </w:p>
    <w:p>
      <w:pPr>
        <w:spacing w:after="0" w:line="480" w:lineRule="auto"/>
        <w:ind w:right="-359"/>
        <w:jc w:val="center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Department of Computer Application</w:t>
      </w:r>
    </w:p>
    <w:p>
      <w:pPr>
        <w:spacing w:after="0" w:line="480" w:lineRule="auto"/>
        <w:jc w:val="center"/>
        <w:rPr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     NIMS College</w:t>
      </w:r>
    </w:p>
    <w:p>
      <w:pPr>
        <w:spacing w:after="0" w:line="360" w:lineRule="auto"/>
        <w:jc w:val="center"/>
        <w:rPr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auto"/>
          <w:sz w:val="24"/>
          <w:szCs w:val="24"/>
        </w:rPr>
        <w:t>In partial fulfillment of the requirements for the Bachelors in Computer Application</w:t>
      </w:r>
    </w:p>
    <w:p>
      <w:pPr>
        <w:spacing w:after="0" w:line="360" w:lineRule="auto"/>
        <w:jc w:val="center"/>
        <w:rPr>
          <w:color w:val="auto"/>
          <w:sz w:val="24"/>
          <w:szCs w:val="24"/>
        </w:rPr>
      </w:pPr>
    </w:p>
    <w:p>
      <w:pPr>
        <w:spacing w:after="0" w:line="360" w:lineRule="auto"/>
        <w:ind w:right="-379"/>
        <w:jc w:val="center"/>
        <w:rPr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Submitted by</w:t>
      </w:r>
    </w:p>
    <w:p>
      <w:pPr>
        <w:spacing w:after="0" w:line="360" w:lineRule="auto"/>
        <w:ind w:right="-359"/>
        <w:jc w:val="center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n-US"/>
        </w:rPr>
        <w:t>Susan Budhathoki</w:t>
      </w:r>
    </w:p>
    <w:p>
      <w:pPr>
        <w:spacing w:after="0" w:line="360" w:lineRule="auto"/>
        <w:ind w:right="-359"/>
        <w:jc w:val="cente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n-US"/>
        </w:rPr>
        <w:t>Reg. No. : 6-2-756-11-2019</w:t>
      </w:r>
    </w:p>
    <w:p>
      <w:pPr>
        <w:spacing w:after="0" w:line="360" w:lineRule="auto"/>
        <w:ind w:right="-359"/>
        <w:jc w:val="center"/>
        <w:rPr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2022/08</w:t>
      </w:r>
    </w:p>
    <w:p>
      <w:pPr>
        <w:spacing w:after="0" w:line="360" w:lineRule="auto"/>
        <w:jc w:val="center"/>
        <w:rPr>
          <w:color w:val="auto"/>
          <w:sz w:val="24"/>
          <w:szCs w:val="24"/>
        </w:rPr>
      </w:pPr>
    </w:p>
    <w:p>
      <w:pPr>
        <w:spacing w:after="0" w:line="360" w:lineRule="auto"/>
        <w:ind w:right="-359"/>
        <w:jc w:val="center"/>
        <w:rPr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Under the Supervision of</w:t>
      </w:r>
    </w:p>
    <w:p>
      <w:pPr>
        <w:spacing w:after="0" w:line="360" w:lineRule="auto"/>
        <w:jc w:val="center"/>
        <w:rPr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val="en-US"/>
        </w:rPr>
        <w:t xml:space="preserve">        </w:t>
      </w:r>
      <w:bookmarkStart w:id="1" w:name="_GoBack"/>
      <w:bookmarkEnd w:id="1"/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val="en-US"/>
        </w:rPr>
        <w:t>Ujjawal Bhusal</w:t>
      </w:r>
    </w:p>
    <w:sectPr>
      <w:pgSz w:w="11906" w:h="16838"/>
      <w:pgMar w:top="1440" w:right="1440" w:bottom="1440" w:left="180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4D5CD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F757B1"/>
    <w:rsid w:val="0CF87446"/>
    <w:rsid w:val="1142333B"/>
    <w:rsid w:val="1297748F"/>
    <w:rsid w:val="146850BA"/>
    <w:rsid w:val="155B6F0B"/>
    <w:rsid w:val="15613ACF"/>
    <w:rsid w:val="164D5CDC"/>
    <w:rsid w:val="168556D8"/>
    <w:rsid w:val="174E49AE"/>
    <w:rsid w:val="1AAB244B"/>
    <w:rsid w:val="1BB76952"/>
    <w:rsid w:val="1E380731"/>
    <w:rsid w:val="1F6B4377"/>
    <w:rsid w:val="228323DD"/>
    <w:rsid w:val="22FF7A6F"/>
    <w:rsid w:val="263F5BCC"/>
    <w:rsid w:val="26BE19EF"/>
    <w:rsid w:val="2A61691A"/>
    <w:rsid w:val="2FF33C73"/>
    <w:rsid w:val="3323138C"/>
    <w:rsid w:val="3A803767"/>
    <w:rsid w:val="40120256"/>
    <w:rsid w:val="44337121"/>
    <w:rsid w:val="45A51959"/>
    <w:rsid w:val="4B71379B"/>
    <w:rsid w:val="4C1F42F0"/>
    <w:rsid w:val="4CE87706"/>
    <w:rsid w:val="595F5351"/>
    <w:rsid w:val="5C176980"/>
    <w:rsid w:val="5D0129E9"/>
    <w:rsid w:val="668B029F"/>
    <w:rsid w:val="67DA328C"/>
    <w:rsid w:val="69737985"/>
    <w:rsid w:val="6F9F7874"/>
    <w:rsid w:val="715D4D0E"/>
    <w:rsid w:val="729F51D2"/>
    <w:rsid w:val="742064CB"/>
    <w:rsid w:val="75644ADD"/>
    <w:rsid w:val="764408C6"/>
    <w:rsid w:val="777B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2022-08-28T13:13:00Z</dcterms:created>
  <dc:creator>rajka</dc:creator>
  <cp:lastModifiedBy>Prince karki</cp:lastModifiedBy>
  <dcterms:modified xsi:type="dcterms:W3CDTF">2022-09-25T13:42:10Z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050F5D114B68467B8FBF8C430FA69ADB</vt:lpwstr>
  </property>
</Properties>
</file>