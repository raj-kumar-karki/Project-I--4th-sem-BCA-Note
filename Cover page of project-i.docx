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1882140</wp:posOffset>
            </wp:positionH>
            <wp:positionV relativeFrom="paragraph">
              <wp:posOffset>43815</wp:posOffset>
            </wp:positionV>
            <wp:extent cx="1553845" cy="1359535"/>
            <wp:effectExtent l="0" t="0" r="8255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both"/>
        <w:rPr>
          <w:color w:val="auto"/>
          <w:sz w:val="24"/>
          <w:szCs w:val="24"/>
        </w:rPr>
      </w:pPr>
    </w:p>
    <w:p>
      <w:pPr>
        <w:spacing w:after="0" w:line="360" w:lineRule="auto"/>
        <w:jc w:val="both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Tribhuvan University</w:t>
      </w:r>
    </w:p>
    <w:p>
      <w:pPr>
        <w:spacing w:after="0" w:line="60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Faculty of Humanities and Social Sciences</w:t>
      </w:r>
    </w:p>
    <w:p>
      <w:pPr>
        <w:spacing w:after="0" w:line="600" w:lineRule="auto"/>
        <w:jc w:val="center"/>
        <w:rPr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College Based Time Management System(Routine)</w:t>
      </w:r>
    </w:p>
    <w:p>
      <w:pPr>
        <w:spacing w:after="0" w:line="60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A PROJECT REPORT</w:t>
      </w:r>
    </w:p>
    <w:p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Submitted to</w:t>
      </w:r>
    </w:p>
    <w:p>
      <w:pPr>
        <w:spacing w:after="0" w:line="480" w:lineRule="auto"/>
        <w:ind w:right="-359"/>
        <w:jc w:val="center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Department of Computer Application</w:t>
      </w:r>
    </w:p>
    <w:p>
      <w:pPr>
        <w:spacing w:after="0" w:line="480" w:lineRule="auto"/>
        <w:jc w:val="center"/>
        <w:rPr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     NIMS College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</w:rPr>
        <w:t>In partial fulfillment of the requirements for the Bachelors in Computer Application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ind w:right="-37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Submitted by</w:t>
      </w:r>
    </w:p>
    <w:p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Raj Kumar Karki</w:t>
      </w:r>
    </w:p>
    <w:p>
      <w:pPr>
        <w:spacing w:after="0" w:line="360" w:lineRule="auto"/>
        <w:ind w:right="-359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Reg. No. : 6-2-756-8-2019</w:t>
      </w:r>
    </w:p>
    <w:p>
      <w:pPr>
        <w:spacing w:after="0" w:line="360" w:lineRule="auto"/>
        <w:ind w:right="-359"/>
        <w:jc w:val="center"/>
        <w:rPr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2022/08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Under the Supervision of</w:t>
      </w:r>
    </w:p>
    <w:p>
      <w:pPr>
        <w:spacing w:after="0" w:line="360" w:lineRule="auto"/>
        <w:ind w:right="-359"/>
        <w:jc w:val="center"/>
        <w:rPr>
          <w:rFonts w:hint="default"/>
          <w:sz w:val="24"/>
          <w:szCs w:val="24"/>
          <w:lang w:val="en-US"/>
        </w:rPr>
        <w:sectPr>
          <w:pgSz w:w="11906" w:h="16838"/>
          <w:pgMar w:top="1440" w:right="1440" w:bottom="1440" w:left="2160" w:header="0" w:footer="0" w:gutter="0"/>
          <w:paperSrc/>
          <w:cols w:equalWidth="0" w:num="1">
            <w:col w:w="9360"/>
          </w:cols>
          <w:rtlGutter w:val="0"/>
          <w:docGrid w:linePitch="0" w:charSpace="0"/>
        </w:sect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>Ujjawal Bhusal</w:t>
      </w:r>
    </w:p>
    <w:p>
      <w:pPr>
        <w:spacing w:after="0" w:line="360" w:lineRule="auto"/>
        <w:jc w:val="both"/>
        <w:rPr>
          <w:color w:val="auto"/>
          <w:sz w:val="24"/>
          <w:szCs w:val="24"/>
        </w:rPr>
      </w:pPr>
      <w:bookmarkStart w:id="0" w:name="page8"/>
      <w:bookmarkEnd w:id="0"/>
    </w:p>
    <w:p>
      <w:pPr>
        <w:spacing w:after="0" w:line="36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2038350</wp:posOffset>
            </wp:positionH>
            <wp:positionV relativeFrom="paragraph">
              <wp:posOffset>194945</wp:posOffset>
            </wp:positionV>
            <wp:extent cx="1546225" cy="1352550"/>
            <wp:effectExtent l="0" t="0" r="158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Tribhuvan University</w:t>
      </w:r>
    </w:p>
    <w:p>
      <w:pPr>
        <w:spacing w:after="0" w:line="60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Faculty of Humanities and Social Sciences</w:t>
      </w:r>
    </w:p>
    <w:p>
      <w:pPr>
        <w:spacing w:after="0" w:line="600" w:lineRule="auto"/>
        <w:jc w:val="center"/>
        <w:rPr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Library</w:t>
      </w:r>
      <w:bookmarkStart w:id="1" w:name="_GoBack"/>
      <w:bookmarkEnd w:id="1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Management System</w:t>
      </w:r>
    </w:p>
    <w:p>
      <w:pPr>
        <w:spacing w:after="0" w:line="60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A PROJECT REPORT</w:t>
      </w:r>
    </w:p>
    <w:p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Submitted to</w:t>
      </w:r>
    </w:p>
    <w:p>
      <w:pPr>
        <w:spacing w:after="0" w:line="480" w:lineRule="auto"/>
        <w:ind w:right="-359"/>
        <w:jc w:val="center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Department of Computer Application</w:t>
      </w:r>
    </w:p>
    <w:p>
      <w:pPr>
        <w:spacing w:after="0" w:line="480" w:lineRule="auto"/>
        <w:jc w:val="center"/>
        <w:rPr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   NIMS College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</w:rPr>
        <w:t>In partial fulfillment of the requirements for the Bachelors in Computer Application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ind w:right="-37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Submitted by</w:t>
      </w:r>
    </w:p>
    <w:p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Susan Budhathoki</w:t>
      </w:r>
    </w:p>
    <w:p>
      <w:pPr>
        <w:spacing w:after="0" w:line="360" w:lineRule="auto"/>
        <w:ind w:right="-359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Reg. No. : 6-2-756-11-2019</w:t>
      </w:r>
    </w:p>
    <w:p>
      <w:pPr>
        <w:spacing w:after="0" w:line="360" w:lineRule="auto"/>
        <w:ind w:right="-359"/>
        <w:jc w:val="center"/>
        <w:rPr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2022/08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</w:p>
    <w:p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Under the Supervision of</w:t>
      </w:r>
    </w:p>
    <w:p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>Ujjawal Bhusal</w:t>
      </w:r>
    </w:p>
    <w:sectPr>
      <w:pgSz w:w="11906" w:h="16838"/>
      <w:pgMar w:top="1440" w:right="144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D5C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F87446"/>
    <w:rsid w:val="1142333B"/>
    <w:rsid w:val="1297748F"/>
    <w:rsid w:val="155B6F0B"/>
    <w:rsid w:val="15613ACF"/>
    <w:rsid w:val="164D5CDC"/>
    <w:rsid w:val="168556D8"/>
    <w:rsid w:val="174E49AE"/>
    <w:rsid w:val="1AAB244B"/>
    <w:rsid w:val="1BB76952"/>
    <w:rsid w:val="1E380731"/>
    <w:rsid w:val="1F6B4377"/>
    <w:rsid w:val="228323DD"/>
    <w:rsid w:val="22FF7A6F"/>
    <w:rsid w:val="263F5BCC"/>
    <w:rsid w:val="26BE19EF"/>
    <w:rsid w:val="2FF33C73"/>
    <w:rsid w:val="3323138C"/>
    <w:rsid w:val="3A803767"/>
    <w:rsid w:val="40120256"/>
    <w:rsid w:val="44337121"/>
    <w:rsid w:val="4B71379B"/>
    <w:rsid w:val="4C1F42F0"/>
    <w:rsid w:val="595F5351"/>
    <w:rsid w:val="5D0129E9"/>
    <w:rsid w:val="67DA328C"/>
    <w:rsid w:val="69737985"/>
    <w:rsid w:val="6F9F7874"/>
    <w:rsid w:val="715D4D0E"/>
    <w:rsid w:val="729F51D2"/>
    <w:rsid w:val="742064CB"/>
    <w:rsid w:val="75644ADD"/>
    <w:rsid w:val="764408C6"/>
    <w:rsid w:val="777B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2022-08-28T13:13:00Z</dcterms:created>
  <dc:creator>rajka</dc:creator>
  <cp:lastModifiedBy>Prince karki</cp:lastModifiedBy>
  <dcterms:modified xsi:type="dcterms:W3CDTF">2022-09-25T13:40:49Z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5DD52B06B87D40058FE310C799A7B20D</vt:lpwstr>
  </property>
</Properties>
</file>